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4D8D7" w14:textId="77777777" w:rsidR="002635CB" w:rsidRDefault="00000000">
      <w:pPr>
        <w:jc w:val="center"/>
      </w:pPr>
      <w:r>
        <w:rPr>
          <w:b/>
          <w:sz w:val="32"/>
        </w:rPr>
        <w:t>HTB: Finding and Retrieving a Flag via rsync (Human-friendly Write-up)</w:t>
      </w:r>
    </w:p>
    <w:p w14:paraId="130F727F" w14:textId="77777777" w:rsidR="002635CB" w:rsidRDefault="002635CB"/>
    <w:p w14:paraId="1B809455" w14:textId="77777777" w:rsidR="002635CB" w:rsidRDefault="00000000">
      <w:pPr>
        <w:pStyle w:val="IntenseQuote"/>
      </w:pPr>
      <w:r>
        <w:t>My approach (what I did, in plain language):</w:t>
      </w:r>
    </w:p>
    <w:p w14:paraId="2EC73089" w14:textId="77777777" w:rsidR="002635CB" w:rsidRDefault="00000000">
      <w:r>
        <w:rPr>
          <w:b/>
        </w:rPr>
        <w:t>1) Find open services with nmap</w:t>
      </w:r>
    </w:p>
    <w:p w14:paraId="2A9DBF54" w14:textId="77777777" w:rsidR="002635CB" w:rsidRDefault="00000000">
      <w:r>
        <w:t>I started with a fast port scan to see which services the target was running. The command I used scans common ports quickly:</w:t>
      </w:r>
      <w:r>
        <w:br/>
      </w:r>
      <w:r>
        <w:br/>
        <w:t>nmap --min-rate 4000 --top-ports 50000 10.129.99.30</w:t>
      </w:r>
      <w:r>
        <w:br/>
      </w:r>
      <w:r>
        <w:br/>
        <w:t>When the scan finished I noticed port 873 was open, which is the default port for an rsync daemon.</w:t>
      </w:r>
    </w:p>
    <w:p w14:paraId="00C1BEE7" w14:textId="77777777" w:rsidR="002635CB" w:rsidRDefault="00000000">
      <w:r>
        <w:rPr>
          <w:b/>
        </w:rPr>
        <w:t>2) Check rsync modules (look for anonymous access)</w:t>
      </w:r>
    </w:p>
    <w:p w14:paraId="23C55F0A" w14:textId="77777777" w:rsidR="002635CB" w:rsidRDefault="00000000">
      <w:r>
        <w:t>Next I asked the rsync server what modules it exposes. This is a polite, non-destructive way to see if anything is publicly shareable:</w:t>
      </w:r>
      <w:r>
        <w:br/>
      </w:r>
      <w:r>
        <w:br/>
        <w:t>rsync rsync://10.129.99.30/</w:t>
      </w:r>
      <w:r>
        <w:br/>
      </w:r>
      <w:r>
        <w:br/>
        <w:t>This printed 'public' (anonymous), meaning I could read files from that module without credentials.</w:t>
      </w:r>
    </w:p>
    <w:p w14:paraId="65DBC22C" w14:textId="77777777" w:rsidR="002635CB" w:rsidRDefault="00000000">
      <w:r>
        <w:rPr>
          <w:b/>
        </w:rPr>
        <w:t>3) Peek inside the public module (list-only)</w:t>
      </w:r>
    </w:p>
    <w:p w14:paraId="3AB4F886" w14:textId="77777777" w:rsidR="002635CB" w:rsidRDefault="00000000">
      <w:r>
        <w:t>To avoid accidentally downloading anything, I listed the contents rather than copying them. The --list-only flag shows filenames, sizes and dates:</w:t>
      </w:r>
      <w:r>
        <w:br/>
      </w:r>
      <w:r>
        <w:br/>
        <w:t>rsync --list-only rsync://10.129.99.30/public/</w:t>
      </w:r>
      <w:r>
        <w:br/>
      </w:r>
      <w:r>
        <w:br/>
        <w:t>From this listing I saw a file named 'flag.txt' — exactly what I was after.</w:t>
      </w:r>
    </w:p>
    <w:p w14:paraId="4BAF0971" w14:textId="77777777" w:rsidR="002635CB" w:rsidRDefault="00000000">
      <w:r>
        <w:rPr>
          <w:b/>
        </w:rPr>
        <w:t>4) Retrieve the flag and print it safely</w:t>
      </w:r>
    </w:p>
    <w:p w14:paraId="150A08F3" w14:textId="77777777" w:rsidR="002635CB" w:rsidRDefault="00000000">
      <w:r>
        <w:t>I wanted to print the flag to my terminal without leaving a permanent copy on disk. Rsync doesn’t stream to stdout, so I used a single command that downloads the file, prints it, and deletes it:</w:t>
      </w:r>
      <w:r>
        <w:br/>
      </w:r>
      <w:r>
        <w:br/>
        <w:t>rsync -av --progress rsync://10.129.99.30/public/flag.txt ./ &amp;&amp; cat ./flag.txt &amp;&amp; rm ./flag.txt</w:t>
      </w:r>
      <w:r>
        <w:br/>
      </w:r>
      <w:r>
        <w:br/>
      </w:r>
      <w:r>
        <w:lastRenderedPageBreak/>
        <w:t>This downloads flag.txt into the current directory, prints its contents with cat, and removes the file immediately afterwards.</w:t>
      </w:r>
    </w:p>
    <w:p w14:paraId="3D05FE09" w14:textId="77777777" w:rsidR="002635CB" w:rsidRDefault="00000000">
      <w:r>
        <w:rPr>
          <w:b/>
        </w:rPr>
        <w:t>5) Optional: use RAM for zero-disk footprint</w:t>
      </w:r>
    </w:p>
    <w:p w14:paraId="29EF7C1B" w14:textId="77777777" w:rsidR="002635CB" w:rsidRDefault="00000000">
      <w:r>
        <w:t>If you prefer the file never touch disk, put it in /dev/shm (a RAM-backed filesystem) and then securely delete it:</w:t>
      </w:r>
      <w:r>
        <w:br/>
      </w:r>
      <w:r>
        <w:br/>
        <w:t>rsync -av --progress rsync://10.129.99.30/public/flag.txt /dev/shm/flag &amp;&amp; cat /dev/shm/flag &amp;&amp; shred -u /dev/shm/flag</w:t>
      </w:r>
      <w:r>
        <w:br/>
      </w:r>
      <w:r>
        <w:br/>
        <w:t>This keeps the file in memory and shreds it after printing.</w:t>
      </w:r>
    </w:p>
    <w:p w14:paraId="6378F3AB" w14:textId="77777777" w:rsidR="002635CB" w:rsidRDefault="002635CB"/>
    <w:p w14:paraId="42E15630" w14:textId="77777777" w:rsidR="002635CB" w:rsidRDefault="00000000">
      <w:r>
        <w:rPr>
          <w:b/>
        </w:rPr>
        <w:t xml:space="preserve">Short summary: </w:t>
      </w:r>
      <w:r>
        <w:t>Scan for rsync, list modules, inspect public module with --list-only, and fetch the flag with rsync then print and remove it. Keep it ethical and redact sensitive data before publishing.</w:t>
      </w:r>
    </w:p>
    <w:p w14:paraId="59B44275" w14:textId="77777777" w:rsidR="002635CB" w:rsidRDefault="002635CB"/>
    <w:sectPr w:rsidR="002635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0974912">
    <w:abstractNumId w:val="8"/>
  </w:num>
  <w:num w:numId="2" w16cid:durableId="871499581">
    <w:abstractNumId w:val="6"/>
  </w:num>
  <w:num w:numId="3" w16cid:durableId="2022661690">
    <w:abstractNumId w:val="5"/>
  </w:num>
  <w:num w:numId="4" w16cid:durableId="1319965804">
    <w:abstractNumId w:val="4"/>
  </w:num>
  <w:num w:numId="5" w16cid:durableId="472216136">
    <w:abstractNumId w:val="7"/>
  </w:num>
  <w:num w:numId="6" w16cid:durableId="631135868">
    <w:abstractNumId w:val="3"/>
  </w:num>
  <w:num w:numId="7" w16cid:durableId="377751046">
    <w:abstractNumId w:val="2"/>
  </w:num>
  <w:num w:numId="8" w16cid:durableId="1205678954">
    <w:abstractNumId w:val="1"/>
  </w:num>
  <w:num w:numId="9" w16cid:durableId="1260796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5CB"/>
    <w:rsid w:val="0029639D"/>
    <w:rsid w:val="00326F90"/>
    <w:rsid w:val="009B4B8F"/>
    <w:rsid w:val="00AA1D8D"/>
    <w:rsid w:val="00B47730"/>
    <w:rsid w:val="00CB0664"/>
    <w:rsid w:val="00D85044"/>
    <w:rsid w:val="00F40A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8E3D2"/>
  <w14:defaultImageDpi w14:val="300"/>
  <w15:docId w15:val="{944B9209-968E-4159-83A2-068F57D0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long Nguyen</cp:lastModifiedBy>
  <cp:revision>3</cp:revision>
  <dcterms:created xsi:type="dcterms:W3CDTF">2013-12-23T23:15:00Z</dcterms:created>
  <dcterms:modified xsi:type="dcterms:W3CDTF">2025-09-25T00:15:00Z</dcterms:modified>
  <cp:category/>
</cp:coreProperties>
</file>